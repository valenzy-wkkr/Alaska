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Propuestas de Mejoras para el Proyecto Alaska</w:t>
      </w:r>
    </w:p>
    <w:p>
      <w:r>
        <w:t>Alaska es una aplicación pensada para ayudarte a cuidar de tus mascotas de manera fácil y organizada. A continuación se presentan propuestas de mejoras y funciones novedosas que podrían agregarse para enriquecer el proyecto y ofrecer un valor diferencial a los usuarios.</w:t>
      </w:r>
    </w:p>
    <w:p>
      <w:pPr>
        <w:pStyle w:val="Heading2"/>
      </w:pPr>
      <w:r>
        <w:t>🚀 Funcionalidades Inteligentes</w:t>
      </w:r>
    </w:p>
    <w:p>
      <w:r>
        <w:t>1️⃣ Historial médico digital con IA: Permite al usuario subir fotos o documentos médicos; la app podría extraer datos relevantes y agregarlos al historial automáticamente.</w:t>
      </w:r>
    </w:p>
    <w:p>
      <w:r>
        <w:t>2️⃣ Reconocimiento de mascotas por foto: Crea un perfil visual de la mascota usando su foto.</w:t>
      </w:r>
    </w:p>
    <w:p>
      <w:r>
        <w:t>3️⃣ Asistente virtual: Chatbot que responde consultas básicas sobre cuidado y salud.</w:t>
      </w:r>
    </w:p>
    <w:p>
      <w:pPr>
        <w:pStyle w:val="Heading2"/>
      </w:pPr>
      <w:r>
        <w:t>📱 Mejoras de Usabilidad</w:t>
      </w:r>
    </w:p>
    <w:p>
      <w:r>
        <w:t>4️⃣ Widgets para el móvil: Muestra próximos eventos (vacunas, paseos) en la pantalla de inicio.</w:t>
      </w:r>
    </w:p>
    <w:p>
      <w:r>
        <w:t>5️⃣ Modo multiusuario: Permite que varias personas gestionen los datos de la misma mascota.</w:t>
      </w:r>
    </w:p>
    <w:p>
      <w:r>
        <w:t>6️⃣ Calendario de cuidados sugerido: Sugiere un calendario según especie y edad.</w:t>
      </w:r>
    </w:p>
    <w:p>
      <w:pPr>
        <w:pStyle w:val="Heading2"/>
      </w:pPr>
      <w:r>
        <w:t>🌍 Conexiones Externas</w:t>
      </w:r>
    </w:p>
    <w:p>
      <w:r>
        <w:t>7️⃣ Mapa de veterinarios y servicios cercanos: Integra un mapa con ubicación de clínicas, parques, tiendas.</w:t>
      </w:r>
    </w:p>
    <w:p>
      <w:r>
        <w:t>8️⃣ Integración con dispositivos IoT: Conexión con collares inteligentes o similares.</w:t>
      </w:r>
    </w:p>
    <w:p>
      <w:pPr>
        <w:pStyle w:val="Heading2"/>
      </w:pPr>
      <w:r>
        <w:t>❤️ Extras para el Vínculo Humano-Mascota</w:t>
      </w:r>
    </w:p>
    <w:p>
      <w:r>
        <w:t>9️⃣ Álbum de recuerdos: Espacio para guardar fotos, notas, hitos importantes.</w:t>
      </w:r>
    </w:p>
    <w:p>
      <w:r>
        <w:t>🔟 Diario de comportamiento: Registro de rutinas, estados de ánimo y cambios.</w:t>
      </w:r>
    </w:p>
    <w:p>
      <w:pPr>
        <w:pStyle w:val="Heading2"/>
      </w:pPr>
      <w:r>
        <w:t>⚙ Tecnologías Sugeridas</w:t>
      </w:r>
    </w:p>
    <w:p>
      <w:r>
        <w:t>- FullCalendar para el calendario interactivo.</w:t>
        <w:br/>
        <w:t>- Google Maps API para el mapa.</w:t>
        <w:br/>
        <w:t>- localStorage / IndexedDB para guardar datos localmente.</w:t>
        <w:br/>
        <w:t>- PWA para permitir notificaciones y uso offline.</w:t>
        <w:br/>
        <w:t>- Firebase o Supabase si se desea ampliar con backend.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